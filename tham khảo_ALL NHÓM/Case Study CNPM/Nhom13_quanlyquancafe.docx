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27DBBB">
      <w:pPr>
        <w:pStyle w:val="36"/>
        <w:rPr>
          <w:rFonts w:hint="default" w:ascii="Times New Roman" w:hAnsi="Times New Roman" w:cs="Times New Roman"/>
          <w:sz w:val="36"/>
          <w:szCs w:val="36"/>
        </w:rPr>
      </w:pPr>
      <w:r>
        <w:rPr>
          <w:rFonts w:hint="default" w:ascii="Times New Roman" w:hAnsi="Times New Roman" w:cs="Times New Roman"/>
          <w:sz w:val="36"/>
          <w:szCs w:val="36"/>
        </w:rPr>
        <w:t>Case Study: Ứng Dụng Quản Lý Quán Cafe</w:t>
      </w:r>
    </w:p>
    <w:p w14:paraId="09854FF6">
      <w:pPr>
        <w:pStyle w:val="2"/>
        <w:rPr>
          <w:rFonts w:hint="default" w:ascii="Times New Roman" w:hAnsi="Times New Roman" w:cs="Times New Roman"/>
          <w:sz w:val="32"/>
          <w:szCs w:val="32"/>
        </w:rPr>
      </w:pPr>
      <w:r>
        <w:rPr>
          <w:rFonts w:hint="default" w:ascii="Times New Roman" w:hAnsi="Times New Roman" w:cs="Times New Roman"/>
          <w:sz w:val="32"/>
          <w:szCs w:val="32"/>
        </w:rPr>
        <w:t>1. Giới thiệu</w:t>
      </w:r>
    </w:p>
    <w:p w14:paraId="7C8C1AA0">
      <w:pPr>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Ứng dụng quản lý quán cafe là một hệ thống phần mềm được thiết kế để hỗ trợ các chủ quán cafe trong việc quản lý các hoạt động hàng ngày của quán. Ứng dụng cung cấp các chức năng như quản lý đặt hàng, quản lý nhân viên, quản lý thực đơn, theo dõi doanh thu, và quản lý tồn kho. Case study này mô tả quá trình phát triển và triển khai một ứng dụng quản lý quán cafe với các tính năng cần thiết.</w:t>
      </w:r>
    </w:p>
    <w:p w14:paraId="3CCEB8CD">
      <w:pPr>
        <w:pStyle w:val="2"/>
        <w:rPr>
          <w:rFonts w:hint="default" w:ascii="Times New Roman" w:hAnsi="Times New Roman" w:cs="Times New Roman"/>
          <w:sz w:val="32"/>
          <w:szCs w:val="32"/>
        </w:rPr>
      </w:pPr>
      <w:r>
        <w:rPr>
          <w:rFonts w:hint="default" w:ascii="Times New Roman" w:hAnsi="Times New Roman" w:cs="Times New Roman"/>
          <w:sz w:val="32"/>
          <w:szCs w:val="32"/>
        </w:rPr>
        <w:t>2. Mục tiêu</w:t>
      </w:r>
    </w:p>
    <w:p w14:paraId="6DF9AA19">
      <w:pPr>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Mục tiêu của dự án là tạo ra một ứng dụng quản lý quán cafe trực quan, dễ sử dụng, và tối ưu hóa quy trình vận hành. Ứng dụng cần giúp chủ quán dễ dàng theo dõi doanh thu, quản lý thực đơn, và cung cấp trải nghiệm đặt hàng nhanh chóng cho khách hàng.</w:t>
      </w:r>
    </w:p>
    <w:p w14:paraId="00C8E420">
      <w:pPr>
        <w:pStyle w:val="2"/>
        <w:rPr>
          <w:rFonts w:hint="default" w:ascii="Times New Roman" w:hAnsi="Times New Roman" w:cs="Times New Roman"/>
          <w:sz w:val="32"/>
          <w:szCs w:val="32"/>
        </w:rPr>
      </w:pPr>
      <w:r>
        <w:rPr>
          <w:rFonts w:hint="default" w:ascii="Times New Roman" w:hAnsi="Times New Roman" w:cs="Times New Roman"/>
          <w:sz w:val="32"/>
          <w:szCs w:val="32"/>
        </w:rPr>
        <w:t>3. Yêu cầu hệ thống</w:t>
      </w:r>
    </w:p>
    <w:p w14:paraId="34B79526">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 Giao diện thân thiện: Ứng dụng phải có giao diện đơn giản nhưng đầy đủ thông tin, dễ sử dụng cho nhân viên và chủ quán.</w:t>
      </w:r>
      <w:r>
        <w:rPr>
          <w:rFonts w:hint="default" w:ascii="Times New Roman" w:hAnsi="Times New Roman" w:cs="Times New Roman"/>
          <w:sz w:val="26"/>
          <w:szCs w:val="26"/>
        </w:rPr>
        <w:br w:type="textWrapping"/>
      </w:r>
      <w:r>
        <w:rPr>
          <w:rFonts w:hint="default" w:ascii="Times New Roman" w:hAnsi="Times New Roman" w:cs="Times New Roman"/>
          <w:sz w:val="26"/>
          <w:szCs w:val="26"/>
        </w:rPr>
        <w:t>- Tích hợp Firebase: Sử dụng Firebase để lưu trữ và quản lý dữ liệu, bao gồm thông tin thực đơn, đơn hàng, và thông tin khách hàng.</w:t>
      </w:r>
      <w:r>
        <w:rPr>
          <w:rFonts w:hint="default" w:ascii="Times New Roman" w:hAnsi="Times New Roman" w:cs="Times New Roman"/>
          <w:sz w:val="26"/>
          <w:szCs w:val="26"/>
        </w:rPr>
        <w:br w:type="textWrapping"/>
      </w:r>
      <w:r>
        <w:rPr>
          <w:rFonts w:hint="default" w:ascii="Times New Roman" w:hAnsi="Times New Roman" w:cs="Times New Roman"/>
          <w:sz w:val="26"/>
          <w:szCs w:val="26"/>
        </w:rPr>
        <w:t>- Quản lý đơn hàng: Ứng dụng cho phép khách hàng đặt hàng tại quầy hoặc qua điện thoại và theo dõi trạng thái đơn hàng.</w:t>
      </w:r>
      <w:r>
        <w:rPr>
          <w:rFonts w:hint="default" w:ascii="Times New Roman" w:hAnsi="Times New Roman" w:cs="Times New Roman"/>
          <w:sz w:val="26"/>
          <w:szCs w:val="26"/>
        </w:rPr>
        <w:br w:type="textWrapping"/>
      </w:r>
      <w:r>
        <w:rPr>
          <w:rFonts w:hint="default" w:ascii="Times New Roman" w:hAnsi="Times New Roman" w:cs="Times New Roman"/>
          <w:sz w:val="26"/>
          <w:szCs w:val="26"/>
        </w:rPr>
        <w:t>- Quản lý nhân viên: Chủ quán có thể thêm hoặc quản lý thông tin của nhân viên như lịch làm việc, chấm công.</w:t>
      </w:r>
      <w:r>
        <w:rPr>
          <w:rFonts w:hint="default" w:ascii="Times New Roman" w:hAnsi="Times New Roman" w:cs="Times New Roman"/>
          <w:sz w:val="26"/>
          <w:szCs w:val="26"/>
        </w:rPr>
        <w:br w:type="textWrapping"/>
      </w:r>
      <w:r>
        <w:rPr>
          <w:rFonts w:hint="default" w:ascii="Times New Roman" w:hAnsi="Times New Roman" w:cs="Times New Roman"/>
          <w:sz w:val="26"/>
          <w:szCs w:val="26"/>
        </w:rPr>
        <w:t>- Theo dõi doanh thu: Tính năng báo cáo giúp theo dõi doanh thu theo ngày, tuần, tháng.</w:t>
      </w:r>
      <w:r>
        <w:rPr>
          <w:rFonts w:hint="default" w:ascii="Times New Roman" w:hAnsi="Times New Roman" w:cs="Times New Roman"/>
          <w:sz w:val="26"/>
          <w:szCs w:val="26"/>
        </w:rPr>
        <w:br w:type="textWrapping"/>
      </w:r>
      <w:r>
        <w:rPr>
          <w:rFonts w:hint="default" w:ascii="Times New Roman" w:hAnsi="Times New Roman" w:cs="Times New Roman"/>
          <w:sz w:val="26"/>
          <w:szCs w:val="26"/>
        </w:rPr>
        <w:t>- Quản lý thực đơn: Cho phép chủ quán dễ dàng thêm, xóa hoặc chỉnh sửa các món trong thực đơn và giá cả.</w:t>
      </w:r>
      <w:r>
        <w:rPr>
          <w:rFonts w:hint="default" w:ascii="Times New Roman" w:hAnsi="Times New Roman" w:cs="Times New Roman"/>
          <w:sz w:val="26"/>
          <w:szCs w:val="26"/>
        </w:rPr>
        <w:br w:type="textWrapping"/>
      </w:r>
      <w:r>
        <w:rPr>
          <w:rFonts w:hint="default" w:ascii="Times New Roman" w:hAnsi="Times New Roman" w:cs="Times New Roman"/>
          <w:sz w:val="26"/>
          <w:szCs w:val="26"/>
        </w:rPr>
        <w:t>- Quản lý tồn kho: Theo dõi lượng nguyên liệu còn lại để giúp chủ quán điều chỉnh lượng hàng tồn kho hợp lý.</w:t>
      </w:r>
    </w:p>
    <w:p w14:paraId="0FDA3596">
      <w:pPr>
        <w:pStyle w:val="2"/>
        <w:rPr>
          <w:rFonts w:hint="default" w:ascii="Times New Roman" w:hAnsi="Times New Roman" w:cs="Times New Roman"/>
          <w:sz w:val="32"/>
          <w:szCs w:val="32"/>
        </w:rPr>
      </w:pPr>
      <w:r>
        <w:rPr>
          <w:rFonts w:hint="default" w:ascii="Times New Roman" w:hAnsi="Times New Roman" w:cs="Times New Roman"/>
          <w:sz w:val="32"/>
          <w:szCs w:val="32"/>
        </w:rPr>
        <w:t>4. Kiến trúc hệ thống</w:t>
      </w:r>
    </w:p>
    <w:p w14:paraId="66AC8459">
      <w:pPr>
        <w:rPr>
          <w:rFonts w:hint="default" w:ascii="Times New Roman" w:hAnsi="Times New Roman" w:cs="Times New Roman"/>
          <w:sz w:val="26"/>
          <w:szCs w:val="26"/>
        </w:rPr>
      </w:pPr>
      <w:r>
        <w:rPr>
          <w:rFonts w:hint="default" w:ascii="Times New Roman" w:hAnsi="Times New Roman" w:cs="Times New Roman"/>
          <w:sz w:val="26"/>
          <w:szCs w:val="26"/>
        </w:rPr>
        <w:t xml:space="preserve">Ứng dụng được xây dựng theo kiến trúc client-server, nơi mà ứng dụng desktop hoặc </w:t>
      </w:r>
      <w:bookmarkStart w:id="0" w:name="_GoBack"/>
      <w:bookmarkEnd w:id="0"/>
      <w:r>
        <w:rPr>
          <w:rFonts w:hint="default" w:ascii="Times New Roman" w:hAnsi="Times New Roman" w:cs="Times New Roman"/>
          <w:sz w:val="26"/>
          <w:szCs w:val="26"/>
        </w:rPr>
        <w:t>web sẽ giao tiếp với Firebase để lấy và lưu trữ dữ liệu. Các thành phần chính bao gồm:</w:t>
      </w:r>
    </w:p>
    <w:p w14:paraId="5DEB4003">
      <w:pPr>
        <w:rPr>
          <w:rFonts w:hint="default" w:ascii="Times New Roman" w:hAnsi="Times New Roman" w:cs="Times New Roman"/>
          <w:sz w:val="26"/>
          <w:szCs w:val="26"/>
        </w:rPr>
      </w:pPr>
      <w:r>
        <w:rPr>
          <w:rFonts w:hint="default" w:ascii="Times New Roman" w:hAnsi="Times New Roman" w:cs="Times New Roman"/>
          <w:sz w:val="26"/>
          <w:szCs w:val="26"/>
        </w:rPr>
        <w:t>- Giao diện người dùng (UI): Sử dụng WPF (Windows Presentation Foundation) hoặc Flutter để xây dựng giao diện ứng dụng với các thành phần như:</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 Menu quản lý</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 Giao diện đặt hàng</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 Bảng theo dõi doanh thu</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 Quản lý thực đơn</w:t>
      </w:r>
      <w:r>
        <w:br w:type="textWrapping"/>
      </w:r>
      <w:r>
        <w:rPr>
          <w:rFonts w:hint="default" w:ascii="Times New Roman" w:hAnsi="Times New Roman" w:cs="Times New Roman"/>
          <w:sz w:val="26"/>
          <w:szCs w:val="26"/>
        </w:rPr>
        <w:t>- Dịch vụ Firebase (Backend): Firebase là nền tảng cơ sở dữ liệu thời gian thực dùng để quản lý dữ liệu như thông tin món ăn, đơn hàng và khách hàng.</w:t>
      </w:r>
    </w:p>
    <w:p w14:paraId="20B57CF3">
      <w:pPr>
        <w:pStyle w:val="2"/>
        <w:rPr>
          <w:rFonts w:hint="default" w:ascii="Times New Roman" w:hAnsi="Times New Roman" w:cs="Times New Roman"/>
          <w:sz w:val="32"/>
          <w:szCs w:val="32"/>
        </w:rPr>
      </w:pPr>
      <w:r>
        <w:rPr>
          <w:rFonts w:hint="default" w:ascii="Times New Roman" w:hAnsi="Times New Roman" w:cs="Times New Roman"/>
          <w:sz w:val="32"/>
          <w:szCs w:val="32"/>
        </w:rPr>
        <w:t>5. Các tính năng chính</w:t>
      </w:r>
    </w:p>
    <w:p w14:paraId="0FDEB2D8">
      <w:pPr>
        <w:rPr>
          <w:rFonts w:hint="default" w:ascii="Times New Roman" w:hAnsi="Times New Roman" w:cs="Times New Roman"/>
          <w:sz w:val="26"/>
          <w:szCs w:val="26"/>
        </w:rPr>
      </w:pPr>
      <w:r>
        <w:rPr>
          <w:rFonts w:hint="default" w:ascii="Times New Roman" w:hAnsi="Times New Roman" w:cs="Times New Roman"/>
          <w:sz w:val="26"/>
          <w:szCs w:val="26"/>
        </w:rPr>
        <w:t>- Quản lý đơn hàng:</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 Hiển thị danh sách các món có sẵn để đặt hàng.</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 Tạo và xử lý đơn hàng từ khách hàng.</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 Thông báo trạng thái đơn hàng từ bếp đến khi phục vụ xong.</w:t>
      </w:r>
      <w:r>
        <w:rPr>
          <w:rFonts w:hint="default" w:ascii="Times New Roman" w:hAnsi="Times New Roman" w:cs="Times New Roman"/>
          <w:sz w:val="26"/>
          <w:szCs w:val="26"/>
        </w:rPr>
        <w:br w:type="textWrapping"/>
      </w:r>
      <w:r>
        <w:rPr>
          <w:rFonts w:hint="default" w:ascii="Times New Roman" w:hAnsi="Times New Roman" w:cs="Times New Roman"/>
          <w:sz w:val="26"/>
          <w:szCs w:val="26"/>
        </w:rPr>
        <w:br w:type="textWrapping"/>
      </w:r>
      <w:r>
        <w:rPr>
          <w:rFonts w:hint="default" w:ascii="Times New Roman" w:hAnsi="Times New Roman" w:cs="Times New Roman"/>
          <w:sz w:val="26"/>
          <w:szCs w:val="26"/>
        </w:rPr>
        <w:t>- Quản lý thực đơn:</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 Thêm/xóa món ăn, thay đổi giá cả và hình ảnh.</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 Sắp xếp món ăn theo từng loại, ví dụ: cafe, trà, sinh tố.</w:t>
      </w:r>
      <w:r>
        <w:rPr>
          <w:rFonts w:hint="default" w:ascii="Times New Roman" w:hAnsi="Times New Roman" w:cs="Times New Roman"/>
          <w:sz w:val="26"/>
          <w:szCs w:val="26"/>
        </w:rPr>
        <w:br w:type="textWrapping"/>
      </w:r>
      <w:r>
        <w:rPr>
          <w:rFonts w:hint="default" w:ascii="Times New Roman" w:hAnsi="Times New Roman" w:cs="Times New Roman"/>
          <w:sz w:val="26"/>
          <w:szCs w:val="26"/>
        </w:rPr>
        <w:br w:type="textWrapping"/>
      </w:r>
      <w:r>
        <w:rPr>
          <w:rFonts w:hint="default" w:ascii="Times New Roman" w:hAnsi="Times New Roman" w:cs="Times New Roman"/>
          <w:sz w:val="26"/>
          <w:szCs w:val="26"/>
        </w:rPr>
        <w:t>- Quản lý doanh thu:</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 Theo dõi doanh thu hàng ngày, hàng tuần, hàng tháng qua báo cáo.</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 Xuất báo cáo chi tiết để đánh giá hiệu quả kinh doanh.</w:t>
      </w:r>
      <w:r>
        <w:rPr>
          <w:rFonts w:hint="default" w:ascii="Times New Roman" w:hAnsi="Times New Roman" w:cs="Times New Roman"/>
          <w:sz w:val="26"/>
          <w:szCs w:val="26"/>
        </w:rPr>
        <w:br w:type="textWrapping"/>
      </w:r>
      <w:r>
        <w:rPr>
          <w:rFonts w:hint="default" w:ascii="Times New Roman" w:hAnsi="Times New Roman" w:cs="Times New Roman"/>
          <w:sz w:val="26"/>
          <w:szCs w:val="26"/>
        </w:rPr>
        <w:br w:type="textWrapping"/>
      </w:r>
      <w:r>
        <w:rPr>
          <w:rFonts w:hint="default" w:ascii="Times New Roman" w:hAnsi="Times New Roman" w:cs="Times New Roman"/>
          <w:sz w:val="26"/>
          <w:szCs w:val="26"/>
        </w:rPr>
        <w:t>- Quản lý nhân viên:</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 Thêm thông tin nhân viên và phân quyền.</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 Theo dõi chấm công và thời gian làm việc của nhân viên.</w:t>
      </w:r>
      <w:r>
        <w:rPr>
          <w:rFonts w:hint="default" w:ascii="Times New Roman" w:hAnsi="Times New Roman" w:cs="Times New Roman"/>
          <w:sz w:val="26"/>
          <w:szCs w:val="26"/>
        </w:rPr>
        <w:br w:type="textWrapping"/>
      </w:r>
      <w:r>
        <w:rPr>
          <w:rFonts w:hint="default" w:ascii="Times New Roman" w:hAnsi="Times New Roman" w:cs="Times New Roman"/>
          <w:sz w:val="26"/>
          <w:szCs w:val="26"/>
        </w:rPr>
        <w:br w:type="textWrapping"/>
      </w:r>
      <w:r>
        <w:rPr>
          <w:rFonts w:hint="default" w:ascii="Times New Roman" w:hAnsi="Times New Roman" w:cs="Times New Roman"/>
          <w:sz w:val="26"/>
          <w:szCs w:val="26"/>
        </w:rPr>
        <w:t>- Quản lý tồn kho:</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 Theo dõi và kiểm soát lượng nguyên liệu trong kho.</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 Thông báo khi nguyên liệu sắp hết để kịp thời nhập hàng.</w:t>
      </w:r>
    </w:p>
    <w:p w14:paraId="7CF2164F">
      <w:pPr>
        <w:pStyle w:val="2"/>
        <w:rPr>
          <w:rFonts w:hint="default" w:ascii="Times New Roman" w:hAnsi="Times New Roman" w:cs="Times New Roman"/>
          <w:sz w:val="32"/>
          <w:szCs w:val="32"/>
        </w:rPr>
      </w:pPr>
      <w:r>
        <w:rPr>
          <w:rFonts w:hint="default" w:ascii="Times New Roman" w:hAnsi="Times New Roman" w:cs="Times New Roman"/>
          <w:sz w:val="32"/>
          <w:szCs w:val="32"/>
        </w:rPr>
        <w:t>6. Quy trình phát triển</w:t>
      </w:r>
    </w:p>
    <w:p w14:paraId="6BB4946C">
      <w:pPr>
        <w:rPr>
          <w:rFonts w:hint="default" w:ascii="Times New Roman" w:hAnsi="Times New Roman" w:cs="Times New Roman"/>
          <w:sz w:val="26"/>
          <w:szCs w:val="26"/>
        </w:rPr>
      </w:pPr>
      <w:r>
        <w:rPr>
          <w:rFonts w:hint="default" w:ascii="Times New Roman" w:hAnsi="Times New Roman" w:cs="Times New Roman"/>
          <w:sz w:val="26"/>
          <w:szCs w:val="26"/>
        </w:rPr>
        <w:t>- Phân tích yêu cầu: Thu thập yêu cầu từ chủ quán cafe, xác định các chức năng cần thiết và các ưu tiên.</w:t>
      </w:r>
      <w:r>
        <w:rPr>
          <w:rFonts w:hint="default" w:ascii="Times New Roman" w:hAnsi="Times New Roman" w:cs="Times New Roman"/>
          <w:sz w:val="26"/>
          <w:szCs w:val="26"/>
        </w:rPr>
        <w:br w:type="textWrapping"/>
      </w:r>
      <w:r>
        <w:rPr>
          <w:rFonts w:hint="default" w:ascii="Times New Roman" w:hAnsi="Times New Roman" w:cs="Times New Roman"/>
          <w:sz w:val="26"/>
          <w:szCs w:val="26"/>
        </w:rPr>
        <w:t>- Thiết kế giao diện: Xây dựng các bản vẽ mô phỏng (wireframe) và thiết kế giao diện thân thiện.</w:t>
      </w:r>
      <w:r>
        <w:rPr>
          <w:rFonts w:hint="default" w:ascii="Times New Roman" w:hAnsi="Times New Roman" w:cs="Times New Roman"/>
          <w:sz w:val="26"/>
          <w:szCs w:val="26"/>
        </w:rPr>
        <w:br w:type="textWrapping"/>
      </w:r>
      <w:r>
        <w:rPr>
          <w:rFonts w:hint="default" w:ascii="Times New Roman" w:hAnsi="Times New Roman" w:cs="Times New Roman"/>
          <w:sz w:val="26"/>
          <w:szCs w:val="26"/>
        </w:rPr>
        <w:t>- Phát triển: Sử dụng WPF cho ứng dụng desktop hoặc Flutter cho ứng dụng web/mobile, tích hợp Firebase cho lưu trữ dữ liệu.</w:t>
      </w:r>
      <w:r>
        <w:rPr>
          <w:rFonts w:hint="default" w:ascii="Times New Roman" w:hAnsi="Times New Roman" w:cs="Times New Roman"/>
          <w:sz w:val="26"/>
          <w:szCs w:val="26"/>
        </w:rPr>
        <w:br w:type="textWrapping"/>
      </w:r>
      <w:r>
        <w:rPr>
          <w:rFonts w:hint="default" w:ascii="Times New Roman" w:hAnsi="Times New Roman" w:cs="Times New Roman"/>
          <w:sz w:val="26"/>
          <w:szCs w:val="26"/>
        </w:rPr>
        <w:t>- Kiểm thử: Kiểm tra các chức năng của hệ thống từ quản lý đơn hàng đến báo cáo doanh thu.</w:t>
      </w:r>
      <w:r>
        <w:rPr>
          <w:rFonts w:hint="default" w:ascii="Times New Roman" w:hAnsi="Times New Roman" w:cs="Times New Roman"/>
          <w:sz w:val="26"/>
          <w:szCs w:val="26"/>
        </w:rPr>
        <w:br w:type="textWrapping"/>
      </w:r>
      <w:r>
        <w:rPr>
          <w:rFonts w:hint="default" w:ascii="Times New Roman" w:hAnsi="Times New Roman" w:cs="Times New Roman"/>
          <w:sz w:val="26"/>
          <w:szCs w:val="26"/>
        </w:rPr>
        <w:t>- Triển khai: Sau khi hoàn thiện kiểm thử, ứng dụng được triển khai tại quán cafe để sử dụng thực tế.</w:t>
      </w:r>
    </w:p>
    <w:p w14:paraId="66947A33">
      <w:pPr>
        <w:pStyle w:val="2"/>
        <w:rPr>
          <w:rFonts w:hint="default" w:ascii="Times New Roman" w:hAnsi="Times New Roman" w:cs="Times New Roman"/>
          <w:sz w:val="32"/>
          <w:szCs w:val="32"/>
        </w:rPr>
      </w:pPr>
      <w:r>
        <w:rPr>
          <w:rFonts w:hint="default" w:ascii="Times New Roman" w:hAnsi="Times New Roman" w:cs="Times New Roman"/>
          <w:sz w:val="32"/>
          <w:szCs w:val="32"/>
        </w:rPr>
        <w:t>7. Lợi ích của hệ thống</w:t>
      </w:r>
    </w:p>
    <w:p w14:paraId="2A66FA4E">
      <w:pPr>
        <w:rPr>
          <w:rFonts w:hint="default" w:ascii="Times New Roman" w:hAnsi="Times New Roman" w:cs="Times New Roman"/>
          <w:sz w:val="26"/>
          <w:szCs w:val="26"/>
        </w:rPr>
      </w:pPr>
      <w:r>
        <w:rPr>
          <w:rFonts w:hint="default" w:ascii="Times New Roman" w:hAnsi="Times New Roman" w:cs="Times New Roman"/>
          <w:sz w:val="26"/>
          <w:szCs w:val="26"/>
        </w:rPr>
        <w:t>- Tăng hiệu quả quản lý: Chủ quán dễ dàng theo dõi toàn bộ hoạt động của quán từ một ứng dụng duy nhất.</w:t>
      </w:r>
      <w:r>
        <w:rPr>
          <w:rFonts w:hint="default" w:ascii="Times New Roman" w:hAnsi="Times New Roman" w:cs="Times New Roman"/>
          <w:sz w:val="26"/>
          <w:szCs w:val="26"/>
        </w:rPr>
        <w:br w:type="textWrapping"/>
      </w:r>
      <w:r>
        <w:rPr>
          <w:rFonts w:hint="default" w:ascii="Times New Roman" w:hAnsi="Times New Roman" w:cs="Times New Roman"/>
          <w:sz w:val="26"/>
          <w:szCs w:val="26"/>
        </w:rPr>
        <w:t>- Cải thiện trải nghiệm khách hàng: Quy trình đặt hàng và phục vụ nhanh chóng, thông tin rõ ràng.</w:t>
      </w:r>
      <w:r>
        <w:rPr>
          <w:rFonts w:hint="default" w:ascii="Times New Roman" w:hAnsi="Times New Roman" w:cs="Times New Roman"/>
          <w:sz w:val="26"/>
          <w:szCs w:val="26"/>
        </w:rPr>
        <w:br w:type="textWrapping"/>
      </w:r>
      <w:r>
        <w:rPr>
          <w:rFonts w:hint="default" w:ascii="Times New Roman" w:hAnsi="Times New Roman" w:cs="Times New Roman"/>
          <w:sz w:val="26"/>
          <w:szCs w:val="26"/>
        </w:rPr>
        <w:t>- Giảm thiểu sai sót: Quản lý đơn hàng, nhân viên và tồn kho chính xác, giảm thiểu sai sót trong vận hành.</w:t>
      </w:r>
    </w:p>
    <w:p w14:paraId="29A93173">
      <w:pPr>
        <w:pStyle w:val="2"/>
        <w:rPr>
          <w:rFonts w:hint="default" w:ascii="Times New Roman" w:hAnsi="Times New Roman" w:cs="Times New Roman"/>
          <w:sz w:val="32"/>
          <w:szCs w:val="32"/>
        </w:rPr>
      </w:pPr>
      <w:r>
        <w:rPr>
          <w:rFonts w:hint="default" w:ascii="Times New Roman" w:hAnsi="Times New Roman" w:cs="Times New Roman"/>
          <w:sz w:val="32"/>
          <w:szCs w:val="32"/>
        </w:rPr>
        <w:t>8. Kết luận</w:t>
      </w:r>
    </w:p>
    <w:p w14:paraId="21DFD78D">
      <w:pPr>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Ứng dụng quản lý quán cafe giúp tự động hóa và tối ưu hóa các hoạt động hàng ngày của quán cafe, từ quản lý thực đơn, đơn hàng đến theo dõi doanh thu và tồn kho. Điều này không chỉ giúp tiết kiệm thời gian cho chủ quán mà còn mang lại trải nghiệm tốt hơn cho khách hàng và nhân viên.</w:t>
      </w:r>
    </w:p>
    <w:sectPr>
      <w:pgSz w:w="11906" w:h="16838"/>
      <w:pgMar w:top="1134" w:right="1134"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389174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10</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2024-10-22T07:46:45Z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821BCA967F694BBC80552E818E5A6966_12</vt:lpwstr>
  </property>
</Properties>
</file>